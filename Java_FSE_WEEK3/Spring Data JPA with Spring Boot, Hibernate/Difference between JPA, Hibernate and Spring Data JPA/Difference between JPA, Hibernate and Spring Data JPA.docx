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75A1" w14:textId="77777777" w:rsidR="00C6022F" w:rsidRPr="001700A2" w:rsidRDefault="00000000">
      <w:pPr>
        <w:pStyle w:val="Heading1"/>
        <w:rPr>
          <w:color w:val="auto"/>
        </w:rPr>
      </w:pPr>
      <w:r w:rsidRPr="001700A2">
        <w:rPr>
          <w:color w:val="auto"/>
        </w:rPr>
        <w:t xml:space="preserve">Difference between </w:t>
      </w:r>
      <w:proofErr w:type="spellStart"/>
      <w:r w:rsidRPr="001700A2">
        <w:rPr>
          <w:color w:val="auto"/>
        </w:rPr>
        <w:t>JPA</w:t>
      </w:r>
      <w:proofErr w:type="spellEnd"/>
      <w:r w:rsidRPr="001700A2">
        <w:rPr>
          <w:color w:val="auto"/>
        </w:rPr>
        <w:t>, Hibernate, and Spring Data JPA</w:t>
      </w:r>
    </w:p>
    <w:p w14:paraId="4D648272" w14:textId="77777777" w:rsidR="00C6022F" w:rsidRDefault="00000000">
      <w:pPr>
        <w:pStyle w:val="Heading2"/>
      </w:pPr>
      <w:r>
        <w:t>Java Persistence API (JPA)</w:t>
      </w:r>
    </w:p>
    <w:p w14:paraId="23ED2AE7" w14:textId="77777777" w:rsidR="00C6022F" w:rsidRDefault="00000000">
      <w:r>
        <w:t>• JSR 338 Specification for persisting, reading, and managing data from Java objects</w:t>
      </w:r>
      <w:r>
        <w:br/>
        <w:t>• Does not contain concrete implementation of the specification</w:t>
      </w:r>
      <w:r>
        <w:br/>
        <w:t>• Hibernate is one of the implementation of JPA</w:t>
      </w:r>
    </w:p>
    <w:p w14:paraId="5C93B170" w14:textId="77777777" w:rsidR="00C6022F" w:rsidRDefault="00000000">
      <w:pPr>
        <w:pStyle w:val="Heading2"/>
      </w:pPr>
      <w:r>
        <w:t>Hibernate</w:t>
      </w:r>
    </w:p>
    <w:p w14:paraId="290B0781" w14:textId="77777777" w:rsidR="00C6022F" w:rsidRDefault="00000000">
      <w:r>
        <w:t>• ORM Tool that implements JPA</w:t>
      </w:r>
      <w:r>
        <w:br/>
        <w:t>• Provides additional features beyond JPA, like caching, lazy loading, etc.</w:t>
      </w:r>
      <w:r>
        <w:br/>
        <w:t>• Developers manage session and transactions manually (unless integrated with frameworks like Spring)</w:t>
      </w:r>
    </w:p>
    <w:p w14:paraId="272BB655" w14:textId="77777777" w:rsidR="00C6022F" w:rsidRDefault="00000000">
      <w:pPr>
        <w:pStyle w:val="Heading2"/>
      </w:pPr>
      <w:r>
        <w:t>Spring Data JPA</w:t>
      </w:r>
    </w:p>
    <w:p w14:paraId="52FEA5E2" w14:textId="77777777" w:rsidR="00C6022F" w:rsidRDefault="00000000">
      <w:r>
        <w:t>• Does not have JPA implementation, but reduces boilerplate code</w:t>
      </w:r>
      <w:r>
        <w:br/>
        <w:t>• This is another level of abstraction over JPA implementation provider like Hibernate</w:t>
      </w:r>
      <w:r>
        <w:br/>
        <w:t>• Manages transactions automatically with Spring</w:t>
      </w:r>
      <w:r>
        <w:br/>
        <w:t>• Uses simple interfaces like JpaRepository to handle database operations</w:t>
      </w:r>
    </w:p>
    <w:p w14:paraId="0E2EA220" w14:textId="77777777" w:rsidR="00C6022F" w:rsidRDefault="00000000">
      <w:pPr>
        <w:pStyle w:val="Heading1"/>
      </w:pPr>
      <w:r>
        <w:t>Code Comparison</w:t>
      </w:r>
    </w:p>
    <w:p w14:paraId="2E0E62FE" w14:textId="77777777" w:rsidR="00C6022F" w:rsidRDefault="00000000">
      <w:pPr>
        <w:pStyle w:val="Heading2"/>
      </w:pPr>
      <w:r>
        <w:t>Hibernate (Without Spring)</w:t>
      </w:r>
    </w:p>
    <w:p w14:paraId="78F87B0B" w14:textId="77777777" w:rsidR="00C6022F" w:rsidRDefault="00000000">
      <w:r>
        <w:br/>
        <w:t>/* Method to CREATE an employee in the database */</w:t>
      </w:r>
      <w:r>
        <w:br/>
        <w:t>public Integer addEmployee(Employee employee){</w:t>
      </w:r>
      <w:r>
        <w:br/>
        <w:t xml:space="preserve">   Session session = factory.openSession();</w:t>
      </w:r>
      <w:r>
        <w:br/>
        <w:t xml:space="preserve">   Transaction tx = null;</w:t>
      </w:r>
      <w:r>
        <w:br/>
        <w:t xml:space="preserve">   Integer employeeID = null;</w:t>
      </w:r>
      <w:r>
        <w:br/>
        <w:t xml:space="preserve">   </w:t>
      </w:r>
      <w:r>
        <w:br/>
        <w:t xml:space="preserve">   try {</w:t>
      </w:r>
      <w:r>
        <w:br/>
        <w:t xml:space="preserve">      tx = session.beginTransaction();</w:t>
      </w:r>
      <w:r>
        <w:br/>
        <w:t xml:space="preserve">      employeeID = (Integer) session.save(employee); </w:t>
      </w:r>
      <w:r>
        <w:br/>
        <w:t xml:space="preserve">      tx.commit();</w:t>
      </w:r>
      <w:r>
        <w:br/>
        <w:t xml:space="preserve">   } catch (HibernateException e) {</w:t>
      </w:r>
      <w:r>
        <w:br/>
        <w:t xml:space="preserve">      if (tx != null) tx.rollback();</w:t>
      </w:r>
      <w:r>
        <w:br/>
        <w:t xml:space="preserve">      e.printStackTrace(); </w:t>
      </w:r>
      <w:r>
        <w:br/>
        <w:t xml:space="preserve">   } finally {</w:t>
      </w:r>
      <w:r>
        <w:br/>
        <w:t xml:space="preserve">      session.close(); </w:t>
      </w:r>
      <w:r>
        <w:br/>
        <w:t xml:space="preserve">   }</w:t>
      </w:r>
      <w:r>
        <w:br/>
        <w:t xml:space="preserve">   return employeeID;</w:t>
      </w:r>
      <w:r>
        <w:br/>
      </w:r>
      <w:r>
        <w:lastRenderedPageBreak/>
        <w:t>}</w:t>
      </w:r>
      <w:r>
        <w:br/>
      </w:r>
    </w:p>
    <w:p w14:paraId="6F954DDA" w14:textId="77777777" w:rsidR="00C6022F" w:rsidRDefault="00000000">
      <w:pPr>
        <w:pStyle w:val="Heading2"/>
      </w:pPr>
      <w:r>
        <w:t>Spring Data JPA (With Spring Boot)</w:t>
      </w:r>
    </w:p>
    <w:p w14:paraId="4DD8A3F3" w14:textId="77777777" w:rsidR="00C6022F" w:rsidRDefault="00000000">
      <w:r>
        <w:br/>
        <w:t>// EmployeeRepository.java</w:t>
      </w:r>
      <w:r>
        <w:br/>
        <w:t>public interface EmployeeRepository extends JpaRepository&lt;Employee, Integer&gt; {</w:t>
      </w:r>
      <w:r>
        <w:br/>
        <w:t>}</w:t>
      </w:r>
      <w:r>
        <w:br/>
      </w:r>
      <w:r>
        <w:br/>
        <w:t>// EmployeeService.java</w:t>
      </w:r>
      <w:r>
        <w:br/>
        <w:t>@Autowired</w:t>
      </w:r>
      <w:r>
        <w:br/>
        <w:t>private EmployeeRepository employeeRepository;</w:t>
      </w:r>
      <w:r>
        <w:br/>
      </w:r>
      <w:r>
        <w:br/>
        <w:t>@Transactional</w:t>
      </w:r>
      <w:r>
        <w:br/>
        <w:t>public void addEmployee(Employee employee) {</w:t>
      </w:r>
      <w:r>
        <w:br/>
        <w:t xml:space="preserve">    employeeRepository.save(employee);</w:t>
      </w:r>
      <w:r>
        <w:br/>
        <w:t>}</w:t>
      </w:r>
      <w:r>
        <w:br/>
      </w:r>
    </w:p>
    <w:p w14:paraId="0B166F95" w14:textId="77777777" w:rsidR="00C6022F" w:rsidRDefault="00000000">
      <w:pPr>
        <w:pStyle w:val="Heading1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6022F" w14:paraId="50BC2214" w14:textId="77777777">
        <w:tc>
          <w:tcPr>
            <w:tcW w:w="2160" w:type="dxa"/>
          </w:tcPr>
          <w:p w14:paraId="76C3537C" w14:textId="77777777" w:rsidR="00C6022F" w:rsidRDefault="00000000">
            <w:r>
              <w:t>Feature</w:t>
            </w:r>
          </w:p>
        </w:tc>
        <w:tc>
          <w:tcPr>
            <w:tcW w:w="2160" w:type="dxa"/>
          </w:tcPr>
          <w:p w14:paraId="3E66AA44" w14:textId="77777777" w:rsidR="00C6022F" w:rsidRDefault="00000000">
            <w:r>
              <w:t>JPA</w:t>
            </w:r>
          </w:p>
        </w:tc>
        <w:tc>
          <w:tcPr>
            <w:tcW w:w="2160" w:type="dxa"/>
          </w:tcPr>
          <w:p w14:paraId="039ED40A" w14:textId="77777777" w:rsidR="00C6022F" w:rsidRDefault="00000000">
            <w:r>
              <w:t>Hibernate</w:t>
            </w:r>
          </w:p>
        </w:tc>
        <w:tc>
          <w:tcPr>
            <w:tcW w:w="2160" w:type="dxa"/>
          </w:tcPr>
          <w:p w14:paraId="7F39353B" w14:textId="77777777" w:rsidR="00C6022F" w:rsidRDefault="00000000">
            <w:r>
              <w:t>Spring Data JPA</w:t>
            </w:r>
          </w:p>
        </w:tc>
      </w:tr>
      <w:tr w:rsidR="00C6022F" w14:paraId="08591D5D" w14:textId="77777777">
        <w:tc>
          <w:tcPr>
            <w:tcW w:w="2160" w:type="dxa"/>
          </w:tcPr>
          <w:p w14:paraId="5C7426AA" w14:textId="77777777" w:rsidR="00C6022F" w:rsidRDefault="00000000">
            <w:r>
              <w:t>Type</w:t>
            </w:r>
          </w:p>
        </w:tc>
        <w:tc>
          <w:tcPr>
            <w:tcW w:w="2160" w:type="dxa"/>
          </w:tcPr>
          <w:p w14:paraId="6EFC39F2" w14:textId="77777777" w:rsidR="00C6022F" w:rsidRDefault="00000000">
            <w:r>
              <w:t>Specification (JSR 338)</w:t>
            </w:r>
          </w:p>
        </w:tc>
        <w:tc>
          <w:tcPr>
            <w:tcW w:w="2160" w:type="dxa"/>
          </w:tcPr>
          <w:p w14:paraId="5D47F239" w14:textId="77777777" w:rsidR="00C6022F" w:rsidRDefault="00000000">
            <w:r>
              <w:t>ORM Framework &amp; JPA Implementation</w:t>
            </w:r>
          </w:p>
        </w:tc>
        <w:tc>
          <w:tcPr>
            <w:tcW w:w="2160" w:type="dxa"/>
          </w:tcPr>
          <w:p w14:paraId="2C24518B" w14:textId="77777777" w:rsidR="00C6022F" w:rsidRDefault="00000000">
            <w:r>
              <w:t>Abstraction over JPA &amp; ORM Frameworks like Hibernate</w:t>
            </w:r>
          </w:p>
        </w:tc>
      </w:tr>
      <w:tr w:rsidR="00C6022F" w14:paraId="152A7A19" w14:textId="77777777">
        <w:tc>
          <w:tcPr>
            <w:tcW w:w="2160" w:type="dxa"/>
          </w:tcPr>
          <w:p w14:paraId="5DC8206C" w14:textId="77777777" w:rsidR="00C6022F" w:rsidRDefault="00000000">
            <w:r>
              <w:t>Purpose</w:t>
            </w:r>
          </w:p>
        </w:tc>
        <w:tc>
          <w:tcPr>
            <w:tcW w:w="2160" w:type="dxa"/>
          </w:tcPr>
          <w:p w14:paraId="6190AC72" w14:textId="77777777" w:rsidR="00C6022F" w:rsidRDefault="00000000">
            <w:r>
              <w:t>Defines standard APIs for ORM</w:t>
            </w:r>
          </w:p>
        </w:tc>
        <w:tc>
          <w:tcPr>
            <w:tcW w:w="2160" w:type="dxa"/>
          </w:tcPr>
          <w:p w14:paraId="063469C2" w14:textId="77777777" w:rsidR="00C6022F" w:rsidRDefault="00000000">
            <w:r>
              <w:t>Provides actual implementation of ORM &amp; JPA</w:t>
            </w:r>
          </w:p>
        </w:tc>
        <w:tc>
          <w:tcPr>
            <w:tcW w:w="2160" w:type="dxa"/>
          </w:tcPr>
          <w:p w14:paraId="23C9F0E0" w14:textId="77777777" w:rsidR="00C6022F" w:rsidRDefault="00000000">
            <w:r>
              <w:t>Simplifies JPA-based data access with Spring integration</w:t>
            </w:r>
          </w:p>
        </w:tc>
      </w:tr>
      <w:tr w:rsidR="00C6022F" w14:paraId="359C8647" w14:textId="77777777">
        <w:tc>
          <w:tcPr>
            <w:tcW w:w="2160" w:type="dxa"/>
          </w:tcPr>
          <w:p w14:paraId="199AD7D1" w14:textId="77777777" w:rsidR="00C6022F" w:rsidRDefault="00000000">
            <w:r>
              <w:t>Implementation</w:t>
            </w:r>
          </w:p>
        </w:tc>
        <w:tc>
          <w:tcPr>
            <w:tcW w:w="2160" w:type="dxa"/>
          </w:tcPr>
          <w:p w14:paraId="64563262" w14:textId="77777777" w:rsidR="00C6022F" w:rsidRDefault="00000000">
            <w:r>
              <w:t>No (Only interfaces &amp; annotations)</w:t>
            </w:r>
          </w:p>
        </w:tc>
        <w:tc>
          <w:tcPr>
            <w:tcW w:w="2160" w:type="dxa"/>
          </w:tcPr>
          <w:p w14:paraId="59D7C20D" w14:textId="77777777" w:rsidR="00C6022F" w:rsidRDefault="00000000">
            <w:r>
              <w:t>Yes (Provides full JPA implementation &amp; additional ORM features)</w:t>
            </w:r>
          </w:p>
        </w:tc>
        <w:tc>
          <w:tcPr>
            <w:tcW w:w="2160" w:type="dxa"/>
          </w:tcPr>
          <w:p w14:paraId="453C4E81" w14:textId="77777777" w:rsidR="00C6022F" w:rsidRDefault="00000000">
            <w:r>
              <w:t>No (Relies on JPA providers like Hibernate)</w:t>
            </w:r>
          </w:p>
        </w:tc>
      </w:tr>
      <w:tr w:rsidR="00C6022F" w14:paraId="47727CAE" w14:textId="77777777">
        <w:tc>
          <w:tcPr>
            <w:tcW w:w="2160" w:type="dxa"/>
          </w:tcPr>
          <w:p w14:paraId="50D81C59" w14:textId="77777777" w:rsidR="00C6022F" w:rsidRDefault="00000000">
            <w:r>
              <w:t>Boilerplate Code</w:t>
            </w:r>
          </w:p>
        </w:tc>
        <w:tc>
          <w:tcPr>
            <w:tcW w:w="2160" w:type="dxa"/>
          </w:tcPr>
          <w:p w14:paraId="0DC451E9" w14:textId="77777777" w:rsidR="00C6022F" w:rsidRDefault="00000000">
            <w:r>
              <w:t>High (Manual EntityManager, Queries, Transactions)</w:t>
            </w:r>
          </w:p>
        </w:tc>
        <w:tc>
          <w:tcPr>
            <w:tcW w:w="2160" w:type="dxa"/>
          </w:tcPr>
          <w:p w14:paraId="3F870760" w14:textId="77777777" w:rsidR="00C6022F" w:rsidRDefault="00000000">
            <w:r>
              <w:t>Medium (Session, Transactions handled manually)</w:t>
            </w:r>
          </w:p>
        </w:tc>
        <w:tc>
          <w:tcPr>
            <w:tcW w:w="2160" w:type="dxa"/>
          </w:tcPr>
          <w:p w14:paraId="3A32BC67" w14:textId="77777777" w:rsidR="00C6022F" w:rsidRDefault="00000000">
            <w:r>
              <w:t>Very Low (Uses Repository Interfaces like JpaRepository)</w:t>
            </w:r>
          </w:p>
        </w:tc>
      </w:tr>
      <w:tr w:rsidR="00C6022F" w14:paraId="19E2E1CC" w14:textId="77777777">
        <w:tc>
          <w:tcPr>
            <w:tcW w:w="2160" w:type="dxa"/>
          </w:tcPr>
          <w:p w14:paraId="0E260112" w14:textId="77777777" w:rsidR="00C6022F" w:rsidRDefault="00000000">
            <w:r>
              <w:t>Transaction Management</w:t>
            </w:r>
          </w:p>
        </w:tc>
        <w:tc>
          <w:tcPr>
            <w:tcW w:w="2160" w:type="dxa"/>
          </w:tcPr>
          <w:p w14:paraId="6303CB8E" w14:textId="77777777" w:rsidR="00C6022F" w:rsidRDefault="00000000">
            <w:r>
              <w:t>Manual or via Container</w:t>
            </w:r>
          </w:p>
        </w:tc>
        <w:tc>
          <w:tcPr>
            <w:tcW w:w="2160" w:type="dxa"/>
          </w:tcPr>
          <w:p w14:paraId="23A4F362" w14:textId="77777777" w:rsidR="00C6022F" w:rsidRDefault="00000000">
            <w:r>
              <w:t>Manual (unless integrated with frameworks)</w:t>
            </w:r>
          </w:p>
        </w:tc>
        <w:tc>
          <w:tcPr>
            <w:tcW w:w="2160" w:type="dxa"/>
          </w:tcPr>
          <w:p w14:paraId="0A19C68E" w14:textId="77777777" w:rsidR="00C6022F" w:rsidRDefault="00000000">
            <w:r>
              <w:t>Auto-managed via Spring Framework</w:t>
            </w:r>
          </w:p>
        </w:tc>
      </w:tr>
      <w:tr w:rsidR="00C6022F" w14:paraId="01B61EE6" w14:textId="77777777">
        <w:tc>
          <w:tcPr>
            <w:tcW w:w="2160" w:type="dxa"/>
          </w:tcPr>
          <w:p w14:paraId="2FFD0908" w14:textId="77777777" w:rsidR="00C6022F" w:rsidRDefault="00000000">
            <w:r>
              <w:t>Learning Curve</w:t>
            </w:r>
          </w:p>
        </w:tc>
        <w:tc>
          <w:tcPr>
            <w:tcW w:w="2160" w:type="dxa"/>
          </w:tcPr>
          <w:p w14:paraId="19503B0B" w14:textId="77777777" w:rsidR="00C6022F" w:rsidRDefault="00000000">
            <w:r>
              <w:t>Moderate</w:t>
            </w:r>
          </w:p>
        </w:tc>
        <w:tc>
          <w:tcPr>
            <w:tcW w:w="2160" w:type="dxa"/>
          </w:tcPr>
          <w:p w14:paraId="35F5E53F" w14:textId="77777777" w:rsidR="00C6022F" w:rsidRDefault="00000000">
            <w:r>
              <w:t>Higher (More configurations, more APIs to learn)</w:t>
            </w:r>
          </w:p>
        </w:tc>
        <w:tc>
          <w:tcPr>
            <w:tcW w:w="2160" w:type="dxa"/>
          </w:tcPr>
          <w:p w14:paraId="356869F8" w14:textId="77777777" w:rsidR="00C6022F" w:rsidRDefault="00000000">
            <w:r>
              <w:t>Easy (Most code handled by Spring)</w:t>
            </w:r>
          </w:p>
        </w:tc>
      </w:tr>
      <w:tr w:rsidR="00C6022F" w14:paraId="136B553D" w14:textId="77777777">
        <w:tc>
          <w:tcPr>
            <w:tcW w:w="2160" w:type="dxa"/>
          </w:tcPr>
          <w:p w14:paraId="42CBFBD3" w14:textId="77777777" w:rsidR="00C6022F" w:rsidRDefault="00000000">
            <w:r>
              <w:t>Query Language</w:t>
            </w:r>
          </w:p>
        </w:tc>
        <w:tc>
          <w:tcPr>
            <w:tcW w:w="2160" w:type="dxa"/>
          </w:tcPr>
          <w:p w14:paraId="2688B62E" w14:textId="77777777" w:rsidR="00C6022F" w:rsidRDefault="00000000">
            <w:r>
              <w:t>JPQL</w:t>
            </w:r>
          </w:p>
        </w:tc>
        <w:tc>
          <w:tcPr>
            <w:tcW w:w="2160" w:type="dxa"/>
          </w:tcPr>
          <w:p w14:paraId="65C1DC19" w14:textId="77777777" w:rsidR="00C6022F" w:rsidRDefault="00000000">
            <w:r>
              <w:t>HQL (Hibernate Query Language) + JPQL</w:t>
            </w:r>
          </w:p>
        </w:tc>
        <w:tc>
          <w:tcPr>
            <w:tcW w:w="2160" w:type="dxa"/>
          </w:tcPr>
          <w:p w14:paraId="59259FAB" w14:textId="77777777" w:rsidR="00C6022F" w:rsidRDefault="00000000">
            <w:r>
              <w:t>Uses JPQL + Derived Queries + Custom Queries</w:t>
            </w:r>
          </w:p>
        </w:tc>
      </w:tr>
      <w:tr w:rsidR="00C6022F" w14:paraId="1F08BA83" w14:textId="77777777">
        <w:tc>
          <w:tcPr>
            <w:tcW w:w="2160" w:type="dxa"/>
          </w:tcPr>
          <w:p w14:paraId="17B1D124" w14:textId="77777777" w:rsidR="00C6022F" w:rsidRDefault="00000000">
            <w:r>
              <w:lastRenderedPageBreak/>
              <w:t>Examples</w:t>
            </w:r>
          </w:p>
        </w:tc>
        <w:tc>
          <w:tcPr>
            <w:tcW w:w="2160" w:type="dxa"/>
          </w:tcPr>
          <w:p w14:paraId="1BB10C9A" w14:textId="77777777" w:rsidR="00C6022F" w:rsidRDefault="00000000">
            <w:r>
              <w:t>EntityManager</w:t>
            </w:r>
          </w:p>
        </w:tc>
        <w:tc>
          <w:tcPr>
            <w:tcW w:w="2160" w:type="dxa"/>
          </w:tcPr>
          <w:p w14:paraId="723D1E19" w14:textId="77777777" w:rsidR="00C6022F" w:rsidRDefault="00000000">
            <w:r>
              <w:t>SessionFactory and Session</w:t>
            </w:r>
          </w:p>
        </w:tc>
        <w:tc>
          <w:tcPr>
            <w:tcW w:w="2160" w:type="dxa"/>
          </w:tcPr>
          <w:p w14:paraId="2DB8A117" w14:textId="77777777" w:rsidR="00C6022F" w:rsidRDefault="00000000">
            <w:r>
              <w:t>JpaRepository, CrudRepository</w:t>
            </w:r>
          </w:p>
        </w:tc>
      </w:tr>
      <w:tr w:rsidR="00C6022F" w14:paraId="0FEFB6B6" w14:textId="77777777">
        <w:tc>
          <w:tcPr>
            <w:tcW w:w="2160" w:type="dxa"/>
          </w:tcPr>
          <w:p w14:paraId="2CE7EE2F" w14:textId="77777777" w:rsidR="00C6022F" w:rsidRDefault="00000000">
            <w:r>
              <w:t>Best Used For</w:t>
            </w:r>
          </w:p>
        </w:tc>
        <w:tc>
          <w:tcPr>
            <w:tcW w:w="2160" w:type="dxa"/>
          </w:tcPr>
          <w:p w14:paraId="58A95C8F" w14:textId="77777777" w:rsidR="00C6022F" w:rsidRDefault="00000000">
            <w:r>
              <w:t>When you want pure standard &amp; flexibility</w:t>
            </w:r>
          </w:p>
        </w:tc>
        <w:tc>
          <w:tcPr>
            <w:tcW w:w="2160" w:type="dxa"/>
          </w:tcPr>
          <w:p w14:paraId="7450D1D5" w14:textId="77777777" w:rsidR="00C6022F" w:rsidRDefault="00000000">
            <w:r>
              <w:t>When you need full control over ORM features</w:t>
            </w:r>
          </w:p>
        </w:tc>
        <w:tc>
          <w:tcPr>
            <w:tcW w:w="2160" w:type="dxa"/>
          </w:tcPr>
          <w:p w14:paraId="5B8ECA32" w14:textId="77777777" w:rsidR="00C6022F" w:rsidRDefault="00000000">
            <w:r>
              <w:t>When you want rapid development with minimal code</w:t>
            </w:r>
          </w:p>
        </w:tc>
      </w:tr>
    </w:tbl>
    <w:p w14:paraId="2D052179" w14:textId="7897F235" w:rsidR="00C6022F" w:rsidRDefault="00C6022F"/>
    <w:sectPr w:rsidR="00C60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721261">
    <w:abstractNumId w:val="8"/>
  </w:num>
  <w:num w:numId="2" w16cid:durableId="1818254392">
    <w:abstractNumId w:val="6"/>
  </w:num>
  <w:num w:numId="3" w16cid:durableId="320354724">
    <w:abstractNumId w:val="5"/>
  </w:num>
  <w:num w:numId="4" w16cid:durableId="1827284624">
    <w:abstractNumId w:val="4"/>
  </w:num>
  <w:num w:numId="5" w16cid:durableId="2101679797">
    <w:abstractNumId w:val="7"/>
  </w:num>
  <w:num w:numId="6" w16cid:durableId="828595182">
    <w:abstractNumId w:val="3"/>
  </w:num>
  <w:num w:numId="7" w16cid:durableId="1380781744">
    <w:abstractNumId w:val="2"/>
  </w:num>
  <w:num w:numId="8" w16cid:durableId="453641529">
    <w:abstractNumId w:val="1"/>
  </w:num>
  <w:num w:numId="9" w16cid:durableId="99865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0A2"/>
    <w:rsid w:val="0029639D"/>
    <w:rsid w:val="00326F90"/>
    <w:rsid w:val="006F20E8"/>
    <w:rsid w:val="00AA1D8D"/>
    <w:rsid w:val="00B47730"/>
    <w:rsid w:val="00C602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D4BC0"/>
  <w14:defaultImageDpi w14:val="300"/>
  <w15:docId w15:val="{623F09D1-9B18-4780-AAF9-0FFC0718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chitraksh chavan</cp:lastModifiedBy>
  <cp:revision>2</cp:revision>
  <dcterms:created xsi:type="dcterms:W3CDTF">2013-12-23T23:15:00Z</dcterms:created>
  <dcterms:modified xsi:type="dcterms:W3CDTF">2025-07-06T08:34:00Z</dcterms:modified>
  <cp:category/>
</cp:coreProperties>
</file>